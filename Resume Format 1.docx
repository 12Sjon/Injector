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Software Engineer</w:t>
      </w:r>
    </w:p>
    <w:p/>
    <w:p>
      <w:r>
        <w:t>PROFESSIONAL EXPERIENCE</w:t>
      </w:r>
    </w:p>
    <w:p/>
    <w:p>
      <w:r>
        <w:t>Tech Corp | 2021-2023</w:t>
      </w:r>
    </w:p>
    <w:p>
      <w:r>
        <w:t>E-Commerce Platform Development</w:t>
      </w:r>
    </w:p>
    <w:p>
      <w:r>
        <w:t>Responsibilities:</w:t>
      </w:r>
    </w:p>
    <w:p>
      <w:r>
        <w:t>• Developed user authentication system</w:t>
      </w:r>
    </w:p>
    <w:p>
      <w:r>
        <w:t>• Created shopping cart functionality</w:t>
      </w:r>
    </w:p>
    <w:p>
      <w:r>
        <w:t>• Integrated payment gateway solutions</w:t>
      </w:r>
    </w:p>
    <w:p/>
    <w:p>
      <w:r>
        <w:t>Data Analytics Inc | 2020-2021</w:t>
      </w:r>
    </w:p>
    <w:p>
      <w:r>
        <w:t>Data Analytics Dashboard</w:t>
      </w:r>
    </w:p>
    <w:p>
      <w:r>
        <w:t>Responsibilities:</w:t>
      </w:r>
    </w:p>
    <w:p>
      <w:r>
        <w:t>• Built real-time data visualization</w:t>
      </w:r>
    </w:p>
    <w:p>
      <w:r>
        <w:t>• Implemented user role management</w:t>
      </w:r>
    </w:p>
    <w:p>
      <w:r>
        <w:t>• Optimized database performance</w:t>
      </w:r>
    </w:p>
    <w:p/>
    <w:p>
      <w:r>
        <w:t>PROJECTS</w:t>
      </w:r>
    </w:p>
    <w:p/>
    <w:p>
      <w:r>
        <w:t>Customer Management System</w:t>
      </w:r>
    </w:p>
    <w:p>
      <w:r>
        <w:t>Responsibilities:</w:t>
      </w:r>
    </w:p>
    <w:p>
      <w:r>
        <w:t>• Designed RESTful API architecture</w:t>
      </w:r>
    </w:p>
    <w:p>
      <w:r>
        <w:t>• Implemented user interface components</w:t>
      </w:r>
    </w:p>
    <w:p/>
    <w:p>
      <w:r>
        <w:t>Inventory Tracking Application</w:t>
      </w:r>
    </w:p>
    <w:p>
      <w:r>
        <w:t>Responsibilities:</w:t>
      </w:r>
    </w:p>
    <w:p>
      <w:r>
        <w:t>• Created automated reporting system</w:t>
      </w:r>
    </w:p>
    <w:p>
      <w:r>
        <w:t>• Developed mobile-responsive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