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JANE SMITH</w:t>
      </w:r>
    </w:p>
    <w:p>
      <w:r>
        <w:t>Full Stack Developer</w:t>
      </w:r>
    </w:p>
    <w:p/>
    <w:p>
      <w:r>
        <w:t>WORK EXPERIENCE</w:t>
      </w:r>
    </w:p>
    <w:p/>
    <w:p>
      <w:r>
        <w:t>Web Solutions LLC | 2022-2024</w:t>
      </w:r>
    </w:p>
    <w:p>
      <w:r>
        <w:t>Web Application Development Project</w:t>
      </w:r>
    </w:p>
    <w:p>
      <w:r>
        <w:t>Responsibilities:</w:t>
      </w:r>
    </w:p>
    <w:p>
      <w:r>
        <w:t>• Implemented responsive web design</w:t>
      </w:r>
    </w:p>
    <w:p>
      <w:r>
        <w:t>• Developed backend API services</w:t>
      </w:r>
    </w:p>
    <w:p>
      <w:r>
        <w:t>• Managed database optimization</w:t>
      </w:r>
    </w:p>
    <w:p/>
    <w:p>
      <w:r>
        <w:t>Mobile Tech Corp | 2021-2022</w:t>
      </w:r>
    </w:p>
    <w:p>
      <w:r>
        <w:t>Mobile App Development</w:t>
      </w:r>
    </w:p>
    <w:p>
      <w:r>
        <w:t>Responsibilities:</w:t>
      </w:r>
    </w:p>
    <w:p>
      <w:r>
        <w:t xml:space="preserve">• Created cross-platform mobile application  </w:t>
      </w:r>
    </w:p>
    <w:p>
      <w:r>
        <w:t>• Integrated third-party APIs</w:t>
      </w:r>
    </w:p>
    <w:p>
      <w:r>
        <w:t>• Conducted user acceptance testing</w:t>
      </w:r>
    </w:p>
    <w:p/>
    <w:p>
      <w:r>
        <w:t>TECHNICAL PROJECTS</w:t>
      </w:r>
    </w:p>
    <w:p/>
    <w:p>
      <w:r>
        <w:t>E-learning Platform</w:t>
      </w:r>
    </w:p>
    <w:p>
      <w:r>
        <w:t>Responsibilities:</w:t>
      </w:r>
    </w:p>
    <w:p>
      <w:r>
        <w:t>• Built student progress tracking</w:t>
      </w:r>
    </w:p>
    <w:p>
      <w:r>
        <w:t>• Implemented video streaming capability</w:t>
      </w:r>
    </w:p>
    <w:p/>
    <w:p>
      <w:r>
        <w:t>Task Management System</w:t>
      </w:r>
    </w:p>
    <w:p>
      <w:r>
        <w:t>Responsibilities:</w:t>
      </w:r>
    </w:p>
    <w:p>
      <w:r>
        <w:t>• Developed real-time collaboration features</w:t>
      </w:r>
    </w:p>
    <w:p>
      <w:r>
        <w:t>• Created notification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